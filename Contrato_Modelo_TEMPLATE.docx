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1FB21" w14:textId="77777777" w:rsidR="009808BF" w:rsidRPr="006728C3" w:rsidRDefault="00000000">
      <w:pPr>
        <w:pStyle w:val="Ttulo1"/>
        <w:rPr>
          <w:lang w:val="pt-BR"/>
        </w:rPr>
      </w:pPr>
      <w:r w:rsidRPr="006728C3">
        <w:rPr>
          <w:lang w:val="pt-BR"/>
        </w:rPr>
        <w:t>CONTRATO DE PRESTAÇÃO DE SERVIÇOS</w:t>
      </w:r>
    </w:p>
    <w:p w14:paraId="00BBDA50" w14:textId="6017D0F4" w:rsidR="009808BF" w:rsidRPr="006728C3" w:rsidRDefault="00000000">
      <w:pPr>
        <w:rPr>
          <w:lang w:val="pt-BR"/>
        </w:rPr>
      </w:pPr>
      <w:r w:rsidRPr="006728C3">
        <w:rPr>
          <w:lang w:val="pt-BR"/>
        </w:rPr>
        <w:t xml:space="preserve">Este contrato é firmado entre a empresa </w:t>
      </w:r>
      <w:r w:rsidR="006728C3">
        <w:rPr>
          <w:lang w:val="pt-BR"/>
        </w:rPr>
        <w:t>${</w:t>
      </w:r>
      <w:r w:rsidRPr="006728C3">
        <w:rPr>
          <w:lang w:val="pt-BR"/>
        </w:rPr>
        <w:t>CONTRATANTE</w:t>
      </w:r>
      <w:r w:rsidR="006728C3">
        <w:rPr>
          <w:lang w:val="pt-BR"/>
        </w:rPr>
        <w:t>}</w:t>
      </w:r>
      <w:r w:rsidRPr="006728C3">
        <w:rPr>
          <w:lang w:val="pt-BR"/>
        </w:rPr>
        <w:t xml:space="preserve"> e a empresa </w:t>
      </w:r>
      <w:r w:rsidR="006728C3">
        <w:rPr>
          <w:lang w:val="pt-BR"/>
        </w:rPr>
        <w:t>${</w:t>
      </w:r>
      <w:r w:rsidRPr="006728C3">
        <w:rPr>
          <w:lang w:val="pt-BR"/>
        </w:rPr>
        <w:t>CONTRATADA</w:t>
      </w:r>
      <w:r w:rsidR="006728C3">
        <w:rPr>
          <w:lang w:val="pt-BR"/>
        </w:rPr>
        <w:t>}</w:t>
      </w:r>
      <w:r w:rsidRPr="006728C3">
        <w:rPr>
          <w:lang w:val="pt-BR"/>
        </w:rPr>
        <w:t xml:space="preserve">, de acordo com os termos estabelecidos a seguir. </w:t>
      </w:r>
    </w:p>
    <w:p w14:paraId="41B2E0D1" w14:textId="0C0ADF97" w:rsidR="009808BF" w:rsidRPr="006728C3" w:rsidRDefault="00000000">
      <w:pPr>
        <w:rPr>
          <w:lang w:val="pt-BR"/>
        </w:rPr>
      </w:pPr>
      <w:r w:rsidRPr="00385961">
        <w:rPr>
          <w:b/>
          <w:bCs/>
          <w:lang w:val="pt-BR"/>
        </w:rPr>
        <w:t>Nome do Cliente:</w:t>
      </w:r>
      <w:r w:rsidRPr="006728C3">
        <w:rPr>
          <w:lang w:val="pt-BR"/>
        </w:rPr>
        <w:t xml:space="preserve"> </w:t>
      </w:r>
      <w:r w:rsidR="006728C3" w:rsidRPr="006728C3">
        <w:rPr>
          <w:lang w:val="pt-BR"/>
        </w:rPr>
        <w:t>$</w:t>
      </w:r>
      <w:r w:rsidRPr="006728C3">
        <w:rPr>
          <w:lang w:val="pt-BR"/>
        </w:rPr>
        <w:t>{NOME}</w:t>
      </w:r>
    </w:p>
    <w:p w14:paraId="06677CC9" w14:textId="0CB80546" w:rsidR="009808BF" w:rsidRPr="006728C3" w:rsidRDefault="00000000">
      <w:pPr>
        <w:rPr>
          <w:lang w:val="pt-BR"/>
        </w:rPr>
      </w:pPr>
      <w:r w:rsidRPr="00385961">
        <w:rPr>
          <w:b/>
          <w:bCs/>
          <w:lang w:val="pt-BR"/>
        </w:rPr>
        <w:t>E-mail:</w:t>
      </w:r>
      <w:r w:rsidRPr="006728C3">
        <w:rPr>
          <w:lang w:val="pt-BR"/>
        </w:rPr>
        <w:t xml:space="preserve"> </w:t>
      </w:r>
      <w:r w:rsidR="006728C3">
        <w:rPr>
          <w:lang w:val="pt-BR"/>
        </w:rPr>
        <w:t>$</w:t>
      </w:r>
      <w:r w:rsidRPr="006728C3">
        <w:rPr>
          <w:lang w:val="pt-BR"/>
        </w:rPr>
        <w:t>{EMAIL}</w:t>
      </w:r>
    </w:p>
    <w:p w14:paraId="4B2AD534" w14:textId="0AAEFFBC" w:rsidR="009808BF" w:rsidRPr="006728C3" w:rsidRDefault="00000000">
      <w:pPr>
        <w:rPr>
          <w:lang w:val="pt-BR"/>
        </w:rPr>
      </w:pPr>
      <w:r w:rsidRPr="00385961">
        <w:rPr>
          <w:b/>
          <w:bCs/>
          <w:lang w:val="pt-BR"/>
        </w:rPr>
        <w:t>Telefone:</w:t>
      </w:r>
      <w:r w:rsidRPr="006728C3">
        <w:rPr>
          <w:lang w:val="pt-BR"/>
        </w:rPr>
        <w:t xml:space="preserve"> </w:t>
      </w:r>
      <w:r w:rsidR="006728C3">
        <w:rPr>
          <w:lang w:val="pt-BR"/>
        </w:rPr>
        <w:t>$</w:t>
      </w:r>
      <w:r w:rsidRPr="006728C3">
        <w:rPr>
          <w:lang w:val="pt-BR"/>
        </w:rPr>
        <w:t>{TELEFONE}</w:t>
      </w:r>
    </w:p>
    <w:p w14:paraId="4C072810" w14:textId="29922A60" w:rsidR="00385961" w:rsidRPr="006728C3" w:rsidRDefault="00385961">
      <w:pPr>
        <w:rPr>
          <w:lang w:val="pt-BR"/>
        </w:rPr>
      </w:pPr>
      <w:r w:rsidRPr="00385961">
        <w:rPr>
          <w:b/>
          <w:bCs/>
          <w:lang w:val="pt-BR"/>
        </w:rPr>
        <w:t>Nível de Contrato:</w:t>
      </w:r>
      <w:r w:rsidRPr="006728C3">
        <w:rPr>
          <w:lang w:val="pt-BR"/>
        </w:rPr>
        <w:t xml:space="preserve"> </w:t>
      </w:r>
      <w:r w:rsidR="006728C3">
        <w:rPr>
          <w:lang w:val="pt-BR"/>
        </w:rPr>
        <w:t>$</w:t>
      </w:r>
      <w:r w:rsidRPr="006728C3">
        <w:rPr>
          <w:lang w:val="pt-BR"/>
        </w:rPr>
        <w:t>{TIPO_CONTRATO}</w:t>
      </w:r>
    </w:p>
    <w:p w14:paraId="1266B726" w14:textId="63C35533" w:rsidR="009808BF" w:rsidRDefault="00000000">
      <w:pPr>
        <w:rPr>
          <w:lang w:val="pt-BR"/>
        </w:rPr>
      </w:pPr>
      <w:r w:rsidRPr="00385961">
        <w:rPr>
          <w:b/>
          <w:bCs/>
          <w:lang w:val="pt-BR"/>
        </w:rPr>
        <w:t>Quantidade de Itens Contratados:</w:t>
      </w:r>
      <w:r w:rsidRPr="006728C3">
        <w:rPr>
          <w:lang w:val="pt-BR"/>
        </w:rPr>
        <w:t xml:space="preserve"> </w:t>
      </w:r>
      <w:r w:rsidR="006728C3">
        <w:rPr>
          <w:lang w:val="pt-BR"/>
        </w:rPr>
        <w:t>$</w:t>
      </w:r>
      <w:r w:rsidRPr="006728C3">
        <w:rPr>
          <w:lang w:val="pt-BR"/>
        </w:rPr>
        <w:t>{QTD_ITENS}</w:t>
      </w:r>
    </w:p>
    <w:p w14:paraId="31628436" w14:textId="3D3DBD67" w:rsidR="00BA1073" w:rsidRDefault="00385961">
      <w:pPr>
        <w:rPr>
          <w:lang w:val="pt-BR"/>
        </w:rPr>
      </w:pPr>
      <w:r>
        <w:rPr>
          <w:b/>
          <w:bCs/>
          <w:lang w:val="pt-BR"/>
        </w:rPr>
        <w:t>Valor do Contrato</w:t>
      </w:r>
      <w:r w:rsidRPr="00385961">
        <w:rPr>
          <w:b/>
          <w:bCs/>
          <w:lang w:val="pt-BR"/>
        </w:rPr>
        <w:t xml:space="preserve">: </w:t>
      </w:r>
      <w:r>
        <w:rPr>
          <w:lang w:val="pt-BR"/>
        </w:rPr>
        <w:t>${VALOR_CONTRATO</w:t>
      </w:r>
      <w:r w:rsidR="00B00883">
        <w:rPr>
          <w:lang w:val="pt-BR"/>
        </w:rPr>
        <w:t>}</w:t>
      </w:r>
    </w:p>
    <w:p w14:paraId="098CF2F1" w14:textId="3F260A36" w:rsidR="009808BF" w:rsidRPr="00BA1073" w:rsidRDefault="00000000">
      <w:pPr>
        <w:rPr>
          <w:lang w:val="pt-BR"/>
        </w:rPr>
      </w:pPr>
      <w:r w:rsidRPr="00385961">
        <w:rPr>
          <w:b/>
          <w:bCs/>
          <w:lang w:val="pt-BR"/>
        </w:rPr>
        <w:br/>
        <w:t>Tabela de Preços por Quantidade de Itens:</w:t>
      </w:r>
    </w:p>
    <w:tbl>
      <w:tblPr>
        <w:tblStyle w:val="Tabelacomgrade"/>
        <w:tblW w:w="0" w:type="auto"/>
        <w:tblInd w:w="1582" w:type="dxa"/>
        <w:tblLook w:val="04A0" w:firstRow="1" w:lastRow="0" w:firstColumn="1" w:lastColumn="0" w:noHBand="0" w:noVBand="1"/>
      </w:tblPr>
      <w:tblGrid>
        <w:gridCol w:w="1938"/>
        <w:gridCol w:w="2568"/>
        <w:gridCol w:w="2412"/>
      </w:tblGrid>
      <w:tr w:rsidR="00385961" w14:paraId="05B7DFA6" w14:textId="77777777" w:rsidTr="00BA1073">
        <w:tc>
          <w:tcPr>
            <w:tcW w:w="1938" w:type="dxa"/>
          </w:tcPr>
          <w:p w14:paraId="6D4B87D4" w14:textId="5A067443" w:rsidR="00385961" w:rsidRDefault="00385961">
            <w:r>
              <w:t>Nível de Contrato</w:t>
            </w:r>
          </w:p>
        </w:tc>
        <w:tc>
          <w:tcPr>
            <w:tcW w:w="2568" w:type="dxa"/>
          </w:tcPr>
          <w:p w14:paraId="7F50BB9F" w14:textId="74B36454" w:rsidR="00385961" w:rsidRDefault="00385961">
            <w:r>
              <w:t>Quantidade de Itens</w:t>
            </w:r>
          </w:p>
        </w:tc>
        <w:tc>
          <w:tcPr>
            <w:tcW w:w="2412" w:type="dxa"/>
          </w:tcPr>
          <w:p w14:paraId="573ACC2E" w14:textId="77777777" w:rsidR="00385961" w:rsidRDefault="00385961">
            <w:r>
              <w:t>Valor (R$)</w:t>
            </w:r>
          </w:p>
        </w:tc>
      </w:tr>
      <w:tr w:rsidR="009A4342" w14:paraId="4D00D059" w14:textId="77777777" w:rsidTr="00BA1073">
        <w:tc>
          <w:tcPr>
            <w:tcW w:w="1938" w:type="dxa"/>
          </w:tcPr>
          <w:p w14:paraId="4DBEFC78" w14:textId="3345D035" w:rsidR="009A4342" w:rsidRDefault="009A4342">
            <w:r>
              <w:t>1</w:t>
            </w:r>
          </w:p>
        </w:tc>
        <w:tc>
          <w:tcPr>
            <w:tcW w:w="2568" w:type="dxa"/>
          </w:tcPr>
          <w:p w14:paraId="32E8579E" w14:textId="490BDB96" w:rsidR="009A4342" w:rsidRDefault="009A4342">
            <w:r>
              <w:t>Até 1000</w:t>
            </w:r>
          </w:p>
        </w:tc>
        <w:tc>
          <w:tcPr>
            <w:tcW w:w="2412" w:type="dxa"/>
          </w:tcPr>
          <w:p w14:paraId="167621F1" w14:textId="205E4FDA" w:rsidR="009A4342" w:rsidRDefault="009A4342">
            <w:r>
              <w:t>R$ 1.200,00</w:t>
            </w:r>
          </w:p>
        </w:tc>
      </w:tr>
      <w:tr w:rsidR="00385961" w14:paraId="33FEF638" w14:textId="77777777" w:rsidTr="00BA1073">
        <w:tc>
          <w:tcPr>
            <w:tcW w:w="1938" w:type="dxa"/>
          </w:tcPr>
          <w:p w14:paraId="0956C4BF" w14:textId="26B82DCF" w:rsidR="00385961" w:rsidRDefault="009A4342">
            <w:r>
              <w:t>2</w:t>
            </w:r>
          </w:p>
        </w:tc>
        <w:tc>
          <w:tcPr>
            <w:tcW w:w="2568" w:type="dxa"/>
          </w:tcPr>
          <w:p w14:paraId="7A0B9C19" w14:textId="33489DDD" w:rsidR="00385961" w:rsidRDefault="00385961">
            <w:r>
              <w:t>1</w:t>
            </w:r>
            <w:r w:rsidR="00BF57FF">
              <w:t>00</w:t>
            </w:r>
            <w:r w:rsidR="009A4342">
              <w:t>1</w:t>
            </w:r>
            <w:r>
              <w:t xml:space="preserve"> - 5.000</w:t>
            </w:r>
          </w:p>
        </w:tc>
        <w:tc>
          <w:tcPr>
            <w:tcW w:w="2412" w:type="dxa"/>
          </w:tcPr>
          <w:p w14:paraId="2A705F26" w14:textId="51720698" w:rsidR="00385961" w:rsidRDefault="009A4342">
            <w:r>
              <w:t>R$ 1.800,00</w:t>
            </w:r>
          </w:p>
        </w:tc>
      </w:tr>
      <w:tr w:rsidR="00385961" w14:paraId="386A4AB9" w14:textId="77777777" w:rsidTr="00BA1073">
        <w:tc>
          <w:tcPr>
            <w:tcW w:w="1938" w:type="dxa"/>
          </w:tcPr>
          <w:p w14:paraId="319C513D" w14:textId="6AB9C52E" w:rsidR="00385961" w:rsidRDefault="009A4342">
            <w:r>
              <w:t>3</w:t>
            </w:r>
          </w:p>
        </w:tc>
        <w:tc>
          <w:tcPr>
            <w:tcW w:w="2568" w:type="dxa"/>
          </w:tcPr>
          <w:p w14:paraId="57388BC6" w14:textId="60C689B5" w:rsidR="00385961" w:rsidRDefault="00385961">
            <w:r>
              <w:t>5.001 - 10.000</w:t>
            </w:r>
          </w:p>
        </w:tc>
        <w:tc>
          <w:tcPr>
            <w:tcW w:w="2412" w:type="dxa"/>
          </w:tcPr>
          <w:p w14:paraId="2F570512" w14:textId="40983913" w:rsidR="00385961" w:rsidRDefault="009A4342">
            <w:r>
              <w:t>R$ 3.000,00</w:t>
            </w:r>
          </w:p>
        </w:tc>
      </w:tr>
      <w:tr w:rsidR="00385961" w14:paraId="56EDD401" w14:textId="77777777" w:rsidTr="00BA1073">
        <w:tc>
          <w:tcPr>
            <w:tcW w:w="1938" w:type="dxa"/>
          </w:tcPr>
          <w:p w14:paraId="46950A0C" w14:textId="7A9B2903" w:rsidR="00385961" w:rsidRDefault="009A4342">
            <w:r>
              <w:t>4</w:t>
            </w:r>
          </w:p>
        </w:tc>
        <w:tc>
          <w:tcPr>
            <w:tcW w:w="2568" w:type="dxa"/>
          </w:tcPr>
          <w:p w14:paraId="60C1641C" w14:textId="54E56D9F" w:rsidR="00385961" w:rsidRDefault="00385961">
            <w:r>
              <w:t>10.001 - 20.000</w:t>
            </w:r>
          </w:p>
        </w:tc>
        <w:tc>
          <w:tcPr>
            <w:tcW w:w="2412" w:type="dxa"/>
          </w:tcPr>
          <w:p w14:paraId="762A7C42" w14:textId="17A6DF54" w:rsidR="00385961" w:rsidRDefault="009A4342">
            <w:r>
              <w:t>R$ 6.000,00</w:t>
            </w:r>
          </w:p>
        </w:tc>
      </w:tr>
      <w:tr w:rsidR="00385961" w14:paraId="20917A4D" w14:textId="77777777" w:rsidTr="00BA1073">
        <w:tc>
          <w:tcPr>
            <w:tcW w:w="1938" w:type="dxa"/>
          </w:tcPr>
          <w:p w14:paraId="1206F5F2" w14:textId="53B27A1D" w:rsidR="00385961" w:rsidRDefault="009A4342">
            <w:r>
              <w:t>5</w:t>
            </w:r>
          </w:p>
        </w:tc>
        <w:tc>
          <w:tcPr>
            <w:tcW w:w="2568" w:type="dxa"/>
          </w:tcPr>
          <w:p w14:paraId="7CEB1715" w14:textId="5EAF49B2" w:rsidR="00385961" w:rsidRDefault="00385961">
            <w:r>
              <w:t>Acima de 20.000</w:t>
            </w:r>
          </w:p>
        </w:tc>
        <w:tc>
          <w:tcPr>
            <w:tcW w:w="2412" w:type="dxa"/>
          </w:tcPr>
          <w:p w14:paraId="61E16FF8" w14:textId="22794E4D" w:rsidR="00385961" w:rsidRDefault="009A4342">
            <w:r>
              <w:t>R$ 8.400,00</w:t>
            </w:r>
          </w:p>
        </w:tc>
      </w:tr>
    </w:tbl>
    <w:p w14:paraId="080DA375" w14:textId="77777777" w:rsidR="009808BF" w:rsidRDefault="00000000">
      <w:r>
        <w:br/>
        <w:t>Cláusula 1 - Objeto do Contrato</w:t>
      </w:r>
    </w:p>
    <w:p w14:paraId="0E447DEC" w14:textId="77777777" w:rsidR="009808BF" w:rsidRPr="006728C3" w:rsidRDefault="00000000">
      <w:pPr>
        <w:rPr>
          <w:lang w:val="pt-BR"/>
        </w:rPr>
      </w:pPr>
      <w:r w:rsidRPr="006728C3">
        <w:rPr>
          <w:lang w:val="pt-BR"/>
        </w:rPr>
        <w:t>Este contrato tem por objeto a prestação de serviços conforme as especificações acordadas entre as partes.</w:t>
      </w:r>
    </w:p>
    <w:p w14:paraId="749F85F9" w14:textId="77777777" w:rsidR="009808BF" w:rsidRPr="006728C3" w:rsidRDefault="00000000">
      <w:pPr>
        <w:rPr>
          <w:lang w:val="pt-BR"/>
        </w:rPr>
      </w:pPr>
      <w:r w:rsidRPr="006728C3">
        <w:rPr>
          <w:lang w:val="pt-BR"/>
        </w:rPr>
        <w:br/>
        <w:t>Cláusula 2 - Pagamento</w:t>
      </w:r>
    </w:p>
    <w:p w14:paraId="26E386FD" w14:textId="77777777" w:rsidR="009808BF" w:rsidRPr="006728C3" w:rsidRDefault="00000000">
      <w:pPr>
        <w:rPr>
          <w:lang w:val="pt-BR"/>
        </w:rPr>
      </w:pPr>
      <w:r w:rsidRPr="006728C3">
        <w:rPr>
          <w:lang w:val="pt-BR"/>
        </w:rPr>
        <w:t>O pagamento será realizado conforme a tabela de preços descrita acima, de acordo com a quantidade de itens contratados.</w:t>
      </w:r>
    </w:p>
    <w:p w14:paraId="01BE502F" w14:textId="77777777" w:rsidR="009808BF" w:rsidRPr="006728C3" w:rsidRDefault="00000000">
      <w:pPr>
        <w:rPr>
          <w:lang w:val="pt-BR"/>
        </w:rPr>
      </w:pPr>
      <w:r w:rsidRPr="006728C3">
        <w:rPr>
          <w:lang w:val="pt-BR"/>
        </w:rPr>
        <w:br/>
        <w:t>Cláusula 3 - Vigência</w:t>
      </w:r>
    </w:p>
    <w:p w14:paraId="7D16DE5B" w14:textId="77777777" w:rsidR="009808BF" w:rsidRPr="006728C3" w:rsidRDefault="00000000">
      <w:pPr>
        <w:rPr>
          <w:lang w:val="pt-BR"/>
        </w:rPr>
      </w:pPr>
      <w:r w:rsidRPr="006728C3">
        <w:rPr>
          <w:lang w:val="pt-BR"/>
        </w:rPr>
        <w:t>Este contrato entra em vigor na data de assinatura e terá validade conforme acordado entre as partes.</w:t>
      </w:r>
    </w:p>
    <w:p w14:paraId="715D4D9B" w14:textId="77777777" w:rsidR="009808BF" w:rsidRPr="006728C3" w:rsidRDefault="00000000">
      <w:pPr>
        <w:rPr>
          <w:lang w:val="pt-BR"/>
        </w:rPr>
      </w:pPr>
      <w:r w:rsidRPr="006728C3">
        <w:rPr>
          <w:lang w:val="pt-BR"/>
        </w:rPr>
        <w:br/>
        <w:t>Cláusula 4 - Assinatura</w:t>
      </w:r>
    </w:p>
    <w:p w14:paraId="23773084" w14:textId="77777777" w:rsidR="009808BF" w:rsidRPr="006728C3" w:rsidRDefault="00000000">
      <w:pPr>
        <w:rPr>
          <w:lang w:val="pt-BR"/>
        </w:rPr>
      </w:pPr>
      <w:r w:rsidRPr="006728C3">
        <w:rPr>
          <w:lang w:val="pt-BR"/>
        </w:rPr>
        <w:t>As partes assinam eletronicamente este contrato, concordando com todos os termos e condições.</w:t>
      </w:r>
    </w:p>
    <w:sectPr w:rsidR="009808BF" w:rsidRPr="006728C3" w:rsidSect="00BA1073">
      <w:headerReference w:type="default" r:id="rId8"/>
      <w:pgSz w:w="12240" w:h="15840"/>
      <w:pgMar w:top="1440" w:right="1080" w:bottom="1440" w:left="108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CB58C" w14:textId="77777777" w:rsidR="00551E78" w:rsidRDefault="00551E78" w:rsidP="00385961">
      <w:pPr>
        <w:spacing w:after="0" w:line="240" w:lineRule="auto"/>
      </w:pPr>
      <w:r>
        <w:separator/>
      </w:r>
    </w:p>
  </w:endnote>
  <w:endnote w:type="continuationSeparator" w:id="0">
    <w:p w14:paraId="391B94E7" w14:textId="77777777" w:rsidR="00551E78" w:rsidRDefault="00551E78" w:rsidP="0038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62DFE" w14:textId="77777777" w:rsidR="00551E78" w:rsidRDefault="00551E78" w:rsidP="00385961">
      <w:pPr>
        <w:spacing w:after="0" w:line="240" w:lineRule="auto"/>
      </w:pPr>
      <w:r>
        <w:separator/>
      </w:r>
    </w:p>
  </w:footnote>
  <w:footnote w:type="continuationSeparator" w:id="0">
    <w:p w14:paraId="0987BE4F" w14:textId="77777777" w:rsidR="00551E78" w:rsidRDefault="00551E78" w:rsidP="0038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07C58" w14:textId="77777777" w:rsidR="00385961" w:rsidRDefault="00385961">
    <w:pPr>
      <w:pStyle w:val="Cabealho"/>
      <w:rPr>
        <w:lang w:val="pt-BR"/>
      </w:rPr>
    </w:pPr>
  </w:p>
  <w:p w14:paraId="2323A588" w14:textId="77777777" w:rsidR="00385961" w:rsidRPr="00385961" w:rsidRDefault="0038596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013544">
    <w:abstractNumId w:val="8"/>
  </w:num>
  <w:num w:numId="2" w16cid:durableId="773867828">
    <w:abstractNumId w:val="6"/>
  </w:num>
  <w:num w:numId="3" w16cid:durableId="1394280715">
    <w:abstractNumId w:val="5"/>
  </w:num>
  <w:num w:numId="4" w16cid:durableId="1329098837">
    <w:abstractNumId w:val="4"/>
  </w:num>
  <w:num w:numId="5" w16cid:durableId="70273399">
    <w:abstractNumId w:val="7"/>
  </w:num>
  <w:num w:numId="6" w16cid:durableId="26570239">
    <w:abstractNumId w:val="3"/>
  </w:num>
  <w:num w:numId="7" w16cid:durableId="933169441">
    <w:abstractNumId w:val="2"/>
  </w:num>
  <w:num w:numId="8" w16cid:durableId="2033454957">
    <w:abstractNumId w:val="1"/>
  </w:num>
  <w:num w:numId="9" w16cid:durableId="197571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961"/>
    <w:rsid w:val="00476EDB"/>
    <w:rsid w:val="00551E78"/>
    <w:rsid w:val="00580F9D"/>
    <w:rsid w:val="006728C3"/>
    <w:rsid w:val="009808BF"/>
    <w:rsid w:val="009A4342"/>
    <w:rsid w:val="00AA1D8D"/>
    <w:rsid w:val="00B00883"/>
    <w:rsid w:val="00B47730"/>
    <w:rsid w:val="00B77DBA"/>
    <w:rsid w:val="00BA1073"/>
    <w:rsid w:val="00BF57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276F1"/>
  <w14:defaultImageDpi w14:val="300"/>
  <w15:docId w15:val="{0C2D044B-8916-4B95-8F28-B655D5EE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Luiz</cp:lastModifiedBy>
  <cp:revision>6</cp:revision>
  <dcterms:created xsi:type="dcterms:W3CDTF">2013-12-23T23:15:00Z</dcterms:created>
  <dcterms:modified xsi:type="dcterms:W3CDTF">2025-02-05T19:04:00Z</dcterms:modified>
  <cp:category/>
</cp:coreProperties>
</file>